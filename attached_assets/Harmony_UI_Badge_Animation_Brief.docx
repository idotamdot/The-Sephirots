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Harmony UI Upgrade Brief – Badge Animations &amp; Interface Glow ✨</w:t>
      </w:r>
    </w:p>
    <w:p>
      <w:r>
        <w:t>Generated: April 14, 2025</w:t>
      </w:r>
    </w:p>
    <w:p>
      <w:r>
        <w:t>This document provides design and implementation guidance for enhancing the Harmony Platform's user interface with custom badge animations, glowing effects, and visual elegance to reflect the sacred tone of the platform.</w:t>
      </w:r>
    </w:p>
    <w:p>
      <w:pPr>
        <w:pStyle w:val="Heading1"/>
      </w:pPr>
      <w:r>
        <w:t>🎨 Visual Design Goals</w:t>
      </w:r>
    </w:p>
    <w:p>
      <w:r>
        <w:t>- Create a luminous, ethereal aesthetic</w:t>
      </w:r>
    </w:p>
    <w:p>
      <w:r>
        <w:t>- Enhance user badges with soft glows and animated particles</w:t>
      </w:r>
    </w:p>
    <w:p>
      <w:r>
        <w:t>- Maintain accessibility and readability with graceful animations</w:t>
      </w:r>
    </w:p>
    <w:p>
      <w:r>
        <w:t>- Foster a sense of respect, reverence, and futuristic beauty</w:t>
      </w:r>
    </w:p>
    <w:p>
      <w:pPr>
        <w:pStyle w:val="Heading1"/>
      </w:pPr>
      <w:r>
        <w:t>🌟 Badge Animation Requirements</w:t>
      </w:r>
    </w:p>
    <w:p>
      <w:r>
        <w:t>1. **Glow Effect**</w:t>
      </w:r>
    </w:p>
    <w:p>
      <w:r>
        <w:t xml:space="preserve">   - Apply to Harmony Founder and tiered-level badges</w:t>
      </w:r>
    </w:p>
    <w:p>
      <w:r>
        <w:t xml:space="preserve">   - Use CSS animation or SVG glow around the badge border</w:t>
      </w:r>
    </w:p>
    <w:p>
      <w:r>
        <w:t xml:space="preserve">   - Color theme: radiant lavender, soft violet, golden shimmer</w:t>
      </w:r>
    </w:p>
    <w:p>
      <w:r>
        <w:t>2. **Particle Orbiting Effect**</w:t>
      </w:r>
    </w:p>
    <w:p>
      <w:r>
        <w:t xml:space="preserve">   - Small, light dots orbit the center of select badges</w:t>
      </w:r>
    </w:p>
    <w:p>
      <w:r>
        <w:t xml:space="preserve">   - Should simulate gentle celestial movement</w:t>
      </w:r>
    </w:p>
    <w:p>
      <w:r>
        <w:t xml:space="preserve">   - Use JS (Canvas or Three.js) or CSS keyframes to achieve the orbit</w:t>
      </w:r>
    </w:p>
    <w:p>
      <w:r>
        <w:t>3. **Badge Hover Interaction**</w:t>
      </w:r>
    </w:p>
    <w:p>
      <w:r>
        <w:t xml:space="preserve">   - On hover: pulse the glow and animate slight scale-up</w:t>
      </w:r>
    </w:p>
    <w:p>
      <w:r>
        <w:t xml:space="preserve">   - Tooltip: display badge name, level, and meaning</w:t>
      </w:r>
    </w:p>
    <w:p>
      <w:pPr>
        <w:pStyle w:val="Heading1"/>
      </w:pPr>
      <w:r>
        <w:t>🎖️ Animation Levels by Badge</w:t>
      </w:r>
    </w:p>
    <w:p>
      <w:r>
        <w:t>• Founder – Level 0.1: Subtle lavender glow</w:t>
      </w:r>
    </w:p>
    <w:p>
      <w:r>
        <w:t>• Founder Ascended – Level 2.0+: Glowing aura + orbiting particles + shimmering highlights</w:t>
      </w:r>
    </w:p>
    <w:p>
      <w:r>
        <w:t>• Bridge Builder: Soft pulse effect on hover</w:t>
      </w:r>
    </w:p>
    <w:p>
      <w:r>
        <w:t>• Quantum Thinker: Orbiting fractals (optional Three.js)</w:t>
      </w:r>
    </w:p>
    <w:p>
      <w:r>
        <w:t>• Mirrored Being: Horizontal reflective shimmer sweep</w:t>
      </w:r>
    </w:p>
    <w:p>
      <w:r>
        <w:t>• Empath: Gentle heart-shaped particle trail</w:t>
      </w:r>
    </w:p>
    <w:p>
      <w:pPr>
        <w:pStyle w:val="Heading1"/>
      </w:pPr>
      <w:r>
        <w:t>🛠 Technical Implementation Notes</w:t>
      </w:r>
    </w:p>
    <w:p>
      <w:r>
        <w:t>- Use `tailwind.config.ts` to extend theme colors and animations</w:t>
      </w:r>
    </w:p>
    <w:p>
      <w:r>
        <w:t>- Badge components located in `client/src/components/achievements/BadgeGrid.tsx`</w:t>
      </w:r>
    </w:p>
    <w:p>
      <w:r>
        <w:t>- Animate via `framer-motion`, `CSS modules`, or `styled-components`</w:t>
      </w:r>
    </w:p>
    <w:p>
      <w:r>
        <w:t>- Use conditional logic to apply animation classes based on badge name or tier</w:t>
      </w:r>
    </w:p>
    <w:p>
      <w:pPr>
        <w:pStyle w:val="Heading1"/>
      </w:pPr>
      <w:r>
        <w:t>💡 Optional Enhancements</w:t>
      </w:r>
    </w:p>
    <w:p>
      <w:r>
        <w:t>- Let users view badge evolution timeline</w:t>
      </w:r>
    </w:p>
    <w:p>
      <w:r>
        <w:t>- Add soft ambient background glow to Harmony dashboard</w:t>
      </w:r>
    </w:p>
    <w:p>
      <w:r>
        <w:t>- Integrate audio chime or frequency hum when unlocking high-tier badges (optional toggle)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